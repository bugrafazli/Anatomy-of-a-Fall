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Isim:</w:t>
      </w:r>
      <w:r>
        <w:t>Ahmet Bugra</w:t>
      </w:r>
    </w:p>
    <w:p>
      <w:r>
        <w:t>Soyisim:</w:t>
      </w:r>
      <w:r>
        <w:t>Fazlioglu</w:t>
      </w:r>
    </w:p>
    <w:p>
      <w:r>
        <w:t>Numara:</w:t>
      </w:r>
      <w:r>
        <w:t>21401922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3.xml"/><Relationship Id="rId5" Type="http://schemas.openxmlformats.org/officeDocument/2006/relationships/settings" Target="settings.xml"/><Relationship Id="rId10" Type="http://schemas.openxmlformats.org/officeDocument/2006/relationships/customXml" Target="../customXml/item2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001860E85846DA43A2FC3DF783BF8948" ma:contentTypeVersion="10" ma:contentTypeDescription="Yeni belge oluşturun." ma:contentTypeScope="" ma:versionID="a037cb10140a45d95f361cee9e3b4a94">
  <xsd:schema xmlns:xsd="http://www.w3.org/2001/XMLSchema" xmlns:xs="http://www.w3.org/2001/XMLSchema" xmlns:p="http://schemas.microsoft.com/office/2006/metadata/properties" xmlns:ns2="e895577b-d92b-4fa8-93ae-301a215ecd71" xmlns:ns3="d93231b5-dacb-4440-9407-e04bcac7ef82" targetNamespace="http://schemas.microsoft.com/office/2006/metadata/properties" ma:root="true" ma:fieldsID="15a7188471fdb51e403cea46eec2b3d1" ns2:_="" ns3:_="">
    <xsd:import namespace="e895577b-d92b-4fa8-93ae-301a215ecd71"/>
    <xsd:import namespace="d93231b5-dacb-4440-9407-e04bcac7ef8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95577b-d92b-4fa8-93ae-301a215ecd7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Resim Etiketleri" ma:readOnly="false" ma:fieldId="{5cf76f15-5ced-4ddc-b409-7134ff3c332f}" ma:taxonomyMulti="true" ma:sspId="31bbd568-e4b6-4644-846b-cb5019090d2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3231b5-dacb-4440-9407-e04bcac7ef8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760340d-1b5c-4e7c-9134-51f3405a0489}" ma:internalName="TaxCatchAll" ma:showField="CatchAllData" ma:web="d93231b5-dacb-4440-9407-e04bcac7ef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895577b-d92b-4fa8-93ae-301a215ecd71">
      <Terms xmlns="http://schemas.microsoft.com/office/infopath/2007/PartnerControls"/>
    </lcf76f155ced4ddcb4097134ff3c332f>
    <TaxCatchAll xmlns="d93231b5-dacb-4440-9407-e04bcac7ef82" xsi:nil="true"/>
    <ReferenceId xmlns="e895577b-d92b-4fa8-93ae-301a215ecd71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CD8CBF-C207-4FC5-8552-92A03282DE22}"/>
</file>

<file path=customXml/itemProps3.xml><?xml version="1.0" encoding="utf-8"?>
<ds:datastoreItem xmlns:ds="http://schemas.openxmlformats.org/officeDocument/2006/customXml" ds:itemID="{161B01A5-93DF-4A3E-8302-05318F1F1C17}"/>
</file>

<file path=customXml/itemProps4.xml><?xml version="1.0" encoding="utf-8"?>
<ds:datastoreItem xmlns:ds="http://schemas.openxmlformats.org/officeDocument/2006/customXml" ds:itemID="{9376444D-6CA6-4FA1-825F-EFA13E5EAF5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0x010100001860E85846DA43A2FC3DF783BF8948</vt:lpwstr>
  </property>
</Properties>
</file>